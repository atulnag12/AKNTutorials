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 Handover Document</w:t>
      </w:r>
    </w:p>
    <w:p>
      <w:r>
        <w:t>Document Title: DEV Testing Evidence &amp; QA Execution Plan – [Project Name]</w:t>
      </w:r>
    </w:p>
    <w:p>
      <w:r>
        <w:t>Prepared By: [Your Name]</w:t>
      </w:r>
    </w:p>
    <w:p>
      <w:r>
        <w:t>Date: [DD-MM-YYYY]</w:t>
      </w:r>
    </w:p>
    <w:p>
      <w:r>
        <w:t>Module/Feature: Chatbot Operations</w:t>
      </w:r>
    </w:p>
    <w:p>
      <w:r>
        <w:t>Environment: DEV → QA</w:t>
      </w:r>
    </w:p>
    <w:p>
      <w:r>
        <w:t>Version: [vX.X.X / Build #]</w:t>
      </w:r>
    </w:p>
    <w:p>
      <w:r>
        <w:br w:type="page"/>
      </w:r>
    </w:p>
    <w:p>
      <w:pPr>
        <w:pStyle w:val="Heading1"/>
      </w:pPr>
      <w:r>
        <w:t>1. Project Summary</w:t>
      </w:r>
    </w:p>
    <w:p>
      <w:r>
        <w:t>The Chatbot Operations Module is part of the [Project Name] initiative, enabling automated user, group, and messaging management via chatbot commands.</w:t>
        <w:br/>
        <w:br/>
        <w:t>Core Capabilities:</w:t>
        <w:br/>
        <w:t>- User Management: Create, update, search, list, and delete users with validations.</w:t>
        <w:br/>
        <w:t>- Group Management: Create groups, add/remove members, prevent duplicates.</w:t>
        <w:br/>
        <w:t>- Messaging: Send direct messages and broadcast messages to groups with proper error handling.</w:t>
        <w:br/>
        <w:br/>
        <w:t>DEV Objective: Validate core functionalities and ensure robustness before moving to QA.</w:t>
        <w:br/>
        <w:t>Outcome: All 10 operations passed in DEV; ready for QA execution.</w:t>
      </w:r>
    </w:p>
    <w:p>
      <w:pPr>
        <w:pStyle w:val="Heading1"/>
      </w:pPr>
      <w:r>
        <w:t>2. QA Instructions</w:t>
      </w:r>
    </w:p>
    <w:p>
      <w:r>
        <w:t>Environment Prep:</w:t>
        <w:br/>
        <w:t>- Deploy [vX.X.X / Build #] to QA.</w:t>
        <w:br/>
        <w:t>- Verify QA database, message queues, and integration services are active.</w:t>
        <w:br/>
        <w:t>- Ensure chatbot service credentials are valid in QA.</w:t>
      </w:r>
    </w:p>
    <w:p>
      <w:r>
        <w:t>Scope of Testing:</w:t>
        <w:br/>
        <w:t>- Re-execute all 10 operations from the DEV test cycle.</w:t>
        <w:br/>
        <w:t>- Include positive, negative, and edge cases.</w:t>
        <w:br/>
        <w:t>- Validate functional accuracy, data correctness, and performance.</w:t>
      </w:r>
    </w:p>
    <w:p>
      <w:r>
        <w:t>Testing Process:</w:t>
        <w:br/>
        <w:t>- Use commands exactly as listed in the DEV test evidence.</w:t>
        <w:br/>
        <w:t>- For negative cases, replicate invalid inputs.</w:t>
        <w:br/>
        <w:t>- Record actual vs expected outcomes with screenshots.</w:t>
      </w:r>
    </w:p>
    <w:p>
      <w:r>
        <w:t>Pass/Fail Criteria:</w:t>
        <w:br/>
        <w:t>- Pass: Output matches expected behavior.</w:t>
        <w:br/>
        <w:t>- Fail: Any deviation from expected output or handling.</w:t>
      </w:r>
    </w:p>
    <w:p>
      <w:r>
        <w:t>Defect Reporting:</w:t>
        <w:br/>
        <w:t>- Document in defect tracker with operation number, command used, actual response, screenshot, and steps to reproduce.</w:t>
      </w:r>
    </w:p>
    <w:p>
      <w:r>
        <w:t>Post-QA Actions:</w:t>
        <w:br/>
        <w:t>- Update QA Results section in this document.</w:t>
        <w:br/>
        <w:t>- Sign off once all critical/high severity defects are resolved.</w:t>
      </w:r>
    </w:p>
    <w:p>
      <w:pPr>
        <w:pStyle w:val="Heading1"/>
      </w:pPr>
      <w:r>
        <w:t>3. DEV Test Results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Op #</w:t>
            </w:r>
          </w:p>
        </w:tc>
        <w:tc>
          <w:tcPr>
            <w:tcW w:type="dxa" w:w="1234"/>
          </w:tcPr>
          <w:p>
            <w:r>
              <w:t>Operation Name</w:t>
            </w:r>
          </w:p>
        </w:tc>
        <w:tc>
          <w:tcPr>
            <w:tcW w:type="dxa" w:w="1234"/>
          </w:tcPr>
          <w:p>
            <w:r>
              <w:t>Command Used</w:t>
            </w:r>
          </w:p>
        </w:tc>
        <w:tc>
          <w:tcPr>
            <w:tcW w:type="dxa" w:w="1234"/>
          </w:tcPr>
          <w:p>
            <w:r>
              <w:t>Expected Response</w:t>
            </w:r>
          </w:p>
        </w:tc>
        <w:tc>
          <w:tcPr>
            <w:tcW w:type="dxa" w:w="1234"/>
          </w:tcPr>
          <w:p>
            <w:r>
              <w:t>Actual Response</w:t>
            </w:r>
          </w:p>
        </w:tc>
        <w:tc>
          <w:tcPr>
            <w:tcW w:type="dxa" w:w="1234"/>
          </w:tcPr>
          <w:p>
            <w:r>
              <w:t>Status</w:t>
            </w:r>
          </w:p>
        </w:tc>
        <w:tc>
          <w:tcPr>
            <w:tcW w:type="dxa" w:w="1234"/>
          </w:tcPr>
          <w:p>
            <w:r>
              <w:t>Remarks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Create User</w:t>
            </w:r>
          </w:p>
        </w:tc>
        <w:tc>
          <w:tcPr>
            <w:tcW w:type="dxa" w:w="1234"/>
          </w:tcPr>
          <w:p>
            <w:r>
              <w:t>Create a user named John</w:t>
            </w:r>
          </w:p>
        </w:tc>
        <w:tc>
          <w:tcPr>
            <w:tcW w:type="dxa" w:w="1234"/>
          </w:tcPr>
          <w:p>
            <w:r>
              <w:t>User John created successfully with ID 101</w:t>
            </w:r>
          </w:p>
        </w:tc>
        <w:tc>
          <w:tcPr>
            <w:tcW w:type="dxa" w:w="1234"/>
          </w:tcPr>
          <w:p>
            <w:r>
              <w:t>Matched</w:t>
            </w:r>
          </w:p>
        </w:tc>
        <w:tc>
          <w:tcPr>
            <w:tcW w:type="dxa" w:w="1234"/>
          </w:tcPr>
          <w:p>
            <w:r>
              <w:t>✅ Pass</w:t>
            </w:r>
          </w:p>
        </w:tc>
        <w:tc>
          <w:tcPr>
            <w:tcW w:type="dxa" w:w="1234"/>
          </w:tcPr>
          <w:p>
            <w:r>
              <w:t>Success &amp; error cases handled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Update User Details</w:t>
            </w:r>
          </w:p>
        </w:tc>
        <w:tc>
          <w:tcPr>
            <w:tcW w:type="dxa" w:w="1234"/>
          </w:tcPr>
          <w:p>
            <w:r>
              <w:t>Update John’s mobile to 9876543210</w:t>
            </w:r>
          </w:p>
        </w:tc>
        <w:tc>
          <w:tcPr>
            <w:tcW w:type="dxa" w:w="1234"/>
          </w:tcPr>
          <w:p>
            <w:r>
              <w:t>Mobile number updated for John</w:t>
            </w:r>
          </w:p>
        </w:tc>
        <w:tc>
          <w:tcPr>
            <w:tcW w:type="dxa" w:w="1234"/>
          </w:tcPr>
          <w:p>
            <w:r>
              <w:t>Matched</w:t>
            </w:r>
          </w:p>
        </w:tc>
        <w:tc>
          <w:tcPr>
            <w:tcW w:type="dxa" w:w="1234"/>
          </w:tcPr>
          <w:p>
            <w:r>
              <w:t>✅ Pass</w:t>
            </w:r>
          </w:p>
        </w:tc>
        <w:tc>
          <w:tcPr>
            <w:tcW w:type="dxa" w:w="1234"/>
          </w:tcPr>
          <w:p>
            <w:r>
              <w:t>Works as expected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Delete User</w:t>
            </w:r>
          </w:p>
        </w:tc>
        <w:tc>
          <w:tcPr>
            <w:tcW w:type="dxa" w:w="1234"/>
          </w:tcPr>
          <w:p>
            <w:r>
              <w:t>Delete user John</w:t>
            </w:r>
          </w:p>
        </w:tc>
        <w:tc>
          <w:tcPr>
            <w:tcW w:type="dxa" w:w="1234"/>
          </w:tcPr>
          <w:p>
            <w:r>
              <w:t>User John deleted successfully</w:t>
            </w:r>
          </w:p>
        </w:tc>
        <w:tc>
          <w:tcPr>
            <w:tcW w:type="dxa" w:w="1234"/>
          </w:tcPr>
          <w:p>
            <w:r>
              <w:t>Matched</w:t>
            </w:r>
          </w:p>
        </w:tc>
        <w:tc>
          <w:tcPr>
            <w:tcW w:type="dxa" w:w="1234"/>
          </w:tcPr>
          <w:p>
            <w:r>
              <w:t>✅ Pass</w:t>
            </w:r>
          </w:p>
        </w:tc>
        <w:tc>
          <w:tcPr>
            <w:tcW w:type="dxa" w:w="1234"/>
          </w:tcPr>
          <w:p>
            <w:r>
              <w:t>Error handling proper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Search User</w:t>
            </w:r>
          </w:p>
        </w:tc>
        <w:tc>
          <w:tcPr>
            <w:tcW w:type="dxa" w:w="1234"/>
          </w:tcPr>
          <w:p>
            <w:r>
              <w:t>Search user John</w:t>
            </w:r>
          </w:p>
        </w:tc>
        <w:tc>
          <w:tcPr>
            <w:tcW w:type="dxa" w:w="1234"/>
          </w:tcPr>
          <w:p>
            <w:r>
              <w:t>User found: John, Mobile..., Email...</w:t>
            </w:r>
          </w:p>
        </w:tc>
        <w:tc>
          <w:tcPr>
            <w:tcW w:type="dxa" w:w="1234"/>
          </w:tcPr>
          <w:p>
            <w:r>
              <w:t>Matched</w:t>
            </w:r>
          </w:p>
        </w:tc>
        <w:tc>
          <w:tcPr>
            <w:tcW w:type="dxa" w:w="1234"/>
          </w:tcPr>
          <w:p>
            <w:r>
              <w:t>✅ Pass</w:t>
            </w:r>
          </w:p>
        </w:tc>
        <w:tc>
          <w:tcPr>
            <w:tcW w:type="dxa" w:w="1234"/>
          </w:tcPr>
          <w:p>
            <w:r>
              <w:t>Accurate search results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List All Users</w:t>
            </w:r>
          </w:p>
        </w:tc>
        <w:tc>
          <w:tcPr>
            <w:tcW w:type="dxa" w:w="1234"/>
          </w:tcPr>
          <w:p>
            <w:r>
              <w:t>List all users</w:t>
            </w:r>
          </w:p>
        </w:tc>
        <w:tc>
          <w:tcPr>
            <w:tcW w:type="dxa" w:w="1234"/>
          </w:tcPr>
          <w:p>
            <w:r>
              <w:t>List of users</w:t>
            </w:r>
          </w:p>
        </w:tc>
        <w:tc>
          <w:tcPr>
            <w:tcW w:type="dxa" w:w="1234"/>
          </w:tcPr>
          <w:p>
            <w:r>
              <w:t>Matched</w:t>
            </w:r>
          </w:p>
        </w:tc>
        <w:tc>
          <w:tcPr>
            <w:tcW w:type="dxa" w:w="1234"/>
          </w:tcPr>
          <w:p>
            <w:r>
              <w:t>✅ Pass</w:t>
            </w:r>
          </w:p>
        </w:tc>
        <w:tc>
          <w:tcPr>
            <w:tcW w:type="dxa" w:w="1234"/>
          </w:tcPr>
          <w:p>
            <w:r>
              <w:t>Handles empty list case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Create Group</w:t>
            </w:r>
          </w:p>
        </w:tc>
        <w:tc>
          <w:tcPr>
            <w:tcW w:type="dxa" w:w="1234"/>
          </w:tcPr>
          <w:p>
            <w:r>
              <w:t>Create group “Developers”</w:t>
            </w:r>
          </w:p>
        </w:tc>
        <w:tc>
          <w:tcPr>
            <w:tcW w:type="dxa" w:w="1234"/>
          </w:tcPr>
          <w:p>
            <w:r>
              <w:t>Group 'Developers' created successfully with ID G101</w:t>
            </w:r>
          </w:p>
        </w:tc>
        <w:tc>
          <w:tcPr>
            <w:tcW w:type="dxa" w:w="1234"/>
          </w:tcPr>
          <w:p>
            <w:r>
              <w:t>Matched</w:t>
            </w:r>
          </w:p>
        </w:tc>
        <w:tc>
          <w:tcPr>
            <w:tcW w:type="dxa" w:w="1234"/>
          </w:tcPr>
          <w:p>
            <w:r>
              <w:t>✅ Pass</w:t>
            </w:r>
          </w:p>
        </w:tc>
        <w:tc>
          <w:tcPr>
            <w:tcW w:type="dxa" w:w="1234"/>
          </w:tcPr>
          <w:p>
            <w:r>
              <w:t>Duplicate prevention works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Add User to Group</w:t>
            </w:r>
          </w:p>
        </w:tc>
        <w:tc>
          <w:tcPr>
            <w:tcW w:type="dxa" w:w="1234"/>
          </w:tcPr>
          <w:p>
            <w:r>
              <w:t>Add John to group “Developers”</w:t>
            </w:r>
          </w:p>
        </w:tc>
        <w:tc>
          <w:tcPr>
            <w:tcW w:type="dxa" w:w="1234"/>
          </w:tcPr>
          <w:p>
            <w:r>
              <w:t>User John added to group 'Developers' successfully</w:t>
            </w:r>
          </w:p>
        </w:tc>
        <w:tc>
          <w:tcPr>
            <w:tcW w:type="dxa" w:w="1234"/>
          </w:tcPr>
          <w:p>
            <w:r>
              <w:t>Matched</w:t>
            </w:r>
          </w:p>
        </w:tc>
        <w:tc>
          <w:tcPr>
            <w:tcW w:type="dxa" w:w="1234"/>
          </w:tcPr>
          <w:p>
            <w:r>
              <w:t>✅ Pass</w:t>
            </w:r>
          </w:p>
        </w:tc>
        <w:tc>
          <w:tcPr>
            <w:tcW w:type="dxa" w:w="1234"/>
          </w:tcPr>
          <w:p>
            <w:r>
              <w:t>Duplicate member check works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Remove User from Group</w:t>
            </w:r>
          </w:p>
        </w:tc>
        <w:tc>
          <w:tcPr>
            <w:tcW w:type="dxa" w:w="1234"/>
          </w:tcPr>
          <w:p>
            <w:r>
              <w:t>Remove John from group “Developers”</w:t>
            </w:r>
          </w:p>
        </w:tc>
        <w:tc>
          <w:tcPr>
            <w:tcW w:type="dxa" w:w="1234"/>
          </w:tcPr>
          <w:p>
            <w:r>
              <w:t>User John removed from group 'Developers' successfully</w:t>
            </w:r>
          </w:p>
        </w:tc>
        <w:tc>
          <w:tcPr>
            <w:tcW w:type="dxa" w:w="1234"/>
          </w:tcPr>
          <w:p>
            <w:r>
              <w:t>Matched</w:t>
            </w:r>
          </w:p>
        </w:tc>
        <w:tc>
          <w:tcPr>
            <w:tcW w:type="dxa" w:w="1234"/>
          </w:tcPr>
          <w:p>
            <w:r>
              <w:t>✅ Pass</w:t>
            </w:r>
          </w:p>
        </w:tc>
        <w:tc>
          <w:tcPr>
            <w:tcW w:type="dxa" w:w="1234"/>
          </w:tcPr>
          <w:p>
            <w:r>
              <w:t>Non-member case handled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Send Message to User</w:t>
            </w:r>
          </w:p>
        </w:tc>
        <w:tc>
          <w:tcPr>
            <w:tcW w:type="dxa" w:w="1234"/>
          </w:tcPr>
          <w:p>
            <w:r>
              <w:t>Send message “Welcome!” to John</w:t>
            </w:r>
          </w:p>
        </w:tc>
        <w:tc>
          <w:tcPr>
            <w:tcW w:type="dxa" w:w="1234"/>
          </w:tcPr>
          <w:p>
            <w:r>
              <w:t>Message sent to John successfully</w:t>
            </w:r>
          </w:p>
        </w:tc>
        <w:tc>
          <w:tcPr>
            <w:tcW w:type="dxa" w:w="1234"/>
          </w:tcPr>
          <w:p>
            <w:r>
              <w:t>Matched</w:t>
            </w:r>
          </w:p>
        </w:tc>
        <w:tc>
          <w:tcPr>
            <w:tcW w:type="dxa" w:w="1234"/>
          </w:tcPr>
          <w:p>
            <w:r>
              <w:t>✅ Pass</w:t>
            </w:r>
          </w:p>
        </w:tc>
        <w:tc>
          <w:tcPr>
            <w:tcW w:type="dxa" w:w="1234"/>
          </w:tcPr>
          <w:p>
            <w:r>
              <w:t>Works only for valid users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Broadcast to Group</w:t>
            </w:r>
          </w:p>
        </w:tc>
        <w:tc>
          <w:tcPr>
            <w:tcW w:type="dxa" w:w="1234"/>
          </w:tcPr>
          <w:p>
            <w:r>
              <w:t>Broadcast “Meeting at 5 PM” to group…</w:t>
            </w:r>
          </w:p>
        </w:tc>
        <w:tc>
          <w:tcPr>
            <w:tcW w:type="dxa" w:w="1234"/>
          </w:tcPr>
          <w:p>
            <w:r>
              <w:t>Message broadcasted to group 'Developers' successfully</w:t>
            </w:r>
          </w:p>
        </w:tc>
        <w:tc>
          <w:tcPr>
            <w:tcW w:type="dxa" w:w="1234"/>
          </w:tcPr>
          <w:p>
            <w:r>
              <w:t>Matched</w:t>
            </w:r>
          </w:p>
        </w:tc>
        <w:tc>
          <w:tcPr>
            <w:tcW w:type="dxa" w:w="1234"/>
          </w:tcPr>
          <w:p>
            <w:r>
              <w:t>✅ Pass</w:t>
            </w:r>
          </w:p>
        </w:tc>
        <w:tc>
          <w:tcPr>
            <w:tcW w:type="dxa" w:w="1234"/>
          </w:tcPr>
          <w:p>
            <w:r>
              <w:t>Handles empty group scenario</w:t>
            </w:r>
          </w:p>
        </w:tc>
      </w:tr>
    </w:tbl>
    <w:p>
      <w:pPr>
        <w:pStyle w:val="Heading1"/>
      </w:pPr>
      <w:r>
        <w:t>4. QA Results Placeholder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Op #</w:t>
            </w:r>
          </w:p>
        </w:tc>
        <w:tc>
          <w:tcPr>
            <w:tcW w:type="dxa" w:w="1440"/>
          </w:tcPr>
          <w:p>
            <w:r>
              <w:t>Operation Name</w:t>
            </w:r>
          </w:p>
        </w:tc>
        <w:tc>
          <w:tcPr>
            <w:tcW w:type="dxa" w:w="1440"/>
          </w:tcPr>
          <w:p>
            <w:r>
              <w:t>QA Expected Response</w:t>
            </w:r>
          </w:p>
        </w:tc>
        <w:tc>
          <w:tcPr>
            <w:tcW w:type="dxa" w:w="1440"/>
          </w:tcPr>
          <w:p>
            <w:r>
              <w:t>QA Actual Response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QA Remarks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Heading1"/>
      </w:pPr>
      <w:r>
        <w:t>5. Sign-Off &amp; Version Control</w:t>
      </w:r>
    </w:p>
    <w:p>
      <w:r>
        <w:t>Prepared By: ___________________ (Name / Date)</w:t>
      </w:r>
    </w:p>
    <w:p>
      <w:r>
        <w:t>Reviewed By: ___________________ (Name / Date)</w:t>
      </w:r>
    </w:p>
    <w:p>
      <w:r>
        <w:t>QA Executed By: _________________ (Name / Date)</w:t>
      </w:r>
    </w:p>
    <w:p>
      <w:r>
        <w:t>QA Lead Approval: ______________ (Name / Date)</w:t>
      </w:r>
    </w:p>
    <w:p>
      <w:r>
        <w:t>Release Manager Approval: _______ (Name / Date)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Author</w:t>
            </w:r>
          </w:p>
        </w:tc>
        <w:tc>
          <w:tcPr>
            <w:tcW w:type="dxa" w:w="2160"/>
          </w:tcPr>
          <w:p>
            <w:r>
              <w:t>Changes Made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